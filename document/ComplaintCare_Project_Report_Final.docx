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Project Report</w:t>
      </w:r>
    </w:p>
    <w:p>
      <w:pPr>
        <w:jc w:val="center"/>
      </w:pPr>
      <w:r>
        <w:t>Project Title: ComplaintCare - Online Complaint Management System</w:t>
      </w:r>
    </w:p>
    <w:p>
      <w:pPr>
        <w:jc w:val="center"/>
      </w:pPr>
      <w:r>
        <w:t>Submitted by: [Add Your Team Members Here]</w:t>
      </w:r>
    </w:p>
    <w:p>
      <w:pPr>
        <w:jc w:val="center"/>
      </w:pPr>
      <w:r>
        <w:t>Date: June 2025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Introduction</w:t>
        <w:br/>
        <w:t>2. Project Overview</w:t>
        <w:br/>
        <w:t>3. Architecture</w:t>
        <w:br/>
        <w:t>4. Setup Instructions</w:t>
        <w:br/>
        <w:t>5. Folder Structure</w:t>
        <w:br/>
        <w:t>6. Running the Application</w:t>
        <w:br/>
        <w:t>7. API Documentation</w:t>
        <w:br/>
        <w:t>8. Authentication</w:t>
        <w:br/>
        <w:t>9. User Interface</w:t>
        <w:br/>
        <w:t>10. Testing</w:t>
        <w:br/>
        <w:t>11. Screenshots or Demo</w:t>
        <w:br/>
        <w:t>12. Known Issues</w:t>
        <w:br/>
        <w:t>13. Future Enhancements</w:t>
      </w:r>
    </w:p>
    <w:p>
      <w:r>
        <w:t>• Project Title: ComplaintCare - Online Complaint Management System</w:t>
      </w:r>
    </w:p>
    <w:p>
      <w:pPr>
        <w:pStyle w:val="Heading1"/>
      </w:pPr>
      <w:r>
        <w:t>• Team Members:</w:t>
        <w:br/>
        <w:t xml:space="preserve">  - Team Leader: Shekh Basir</w:t>
        <w:br/>
        <w:t xml:space="preserve">  - Team Member: Chitrada Bhargavi</w:t>
        <w:br/>
        <w:t xml:space="preserve">  - Team Member: Lanka Durga Prasad</w:t>
        <w:br/>
        <w:t xml:space="preserve">  - Team Member: Gudapati Posukumar</w:t>
        <w:br/>
        <w:t>• Team ID: LTVIP2025TMID54893</w:t>
      </w:r>
    </w:p>
    <w:p>
      <w:r>
        <w:t>• Project Title: ComplaintCare - Online Complaint Management System</w:t>
      </w:r>
    </w:p>
    <w:p>
      <w:r>
        <w:t>• Team Members: [Add your team member names here]</w:t>
      </w:r>
    </w:p>
    <w:p>
      <w:pPr>
        <w:pStyle w:val="Heading1"/>
      </w:pPr>
      <w:r>
        <w:t>2. Project Overview</w:t>
      </w:r>
    </w:p>
    <w:p>
      <w:r>
        <w:t>• Purpose:</w:t>
      </w:r>
    </w:p>
    <w:p>
      <w:r>
        <w:t>This platform enables users to register complaints, and allows administrators and agents to manage and resolve them efficiently. It is designed to streamline communication between users and the service team.</w:t>
      </w:r>
    </w:p>
    <w:p>
      <w:r>
        <w:t>• Features:</w:t>
      </w:r>
    </w:p>
    <w:p>
      <w:r>
        <w:t>- User registration &amp; login with secure authentication</w:t>
        <w:br/>
        <w:t>- Role-based dashboard (Admin, Agent, User)</w:t>
        <w:br/>
        <w:t>- Complaint submission, tracking, and management</w:t>
        <w:br/>
        <w:t>- Email notifications</w:t>
        <w:br/>
        <w:t>- Real-time status updates</w:t>
      </w:r>
    </w:p>
    <w:p>
      <w:pPr>
        <w:pStyle w:val="Heading1"/>
      </w:pPr>
      <w:r>
        <w:t>3. Architecture</w:t>
      </w:r>
    </w:p>
    <w:p>
      <w:r>
        <w:t>• Frontend: Built with React.js, using Bootstrap and Material UI. Axios is used for API integration.</w:t>
      </w:r>
    </w:p>
    <w:p>
      <w:r>
        <w:t>• Backend: Node.js and Express.js, exposing RESTful APIs for complaint and user management.</w:t>
      </w:r>
    </w:p>
    <w:p>
      <w:r>
        <w:t>• Database: MongoDB with Mongoose for schema modeling.</w:t>
      </w:r>
    </w:p>
    <w:p>
      <w:pPr>
        <w:pStyle w:val="Heading1"/>
      </w:pPr>
      <w:r>
        <w:t>4. Setup Instructions</w:t>
      </w:r>
    </w:p>
    <w:p>
      <w:r>
        <w:t>• Prerequisites: Node.js (v14+), MongoDB, Git</w:t>
      </w:r>
    </w:p>
    <w:p>
      <w:r>
        <w:t>• Installation:</w:t>
      </w:r>
    </w:p>
    <w:p>
      <w:r>
        <w:t>```bash</w:t>
        <w:br/>
        <w:t>git clone https://github.com/yourusername/complaint-system.git</w:t>
        <w:br/>
        <w:t>cd complaint-system</w:t>
        <w:br/>
        <w:br/>
        <w:t>cd client</w:t>
        <w:br/>
        <w:t>npm install</w:t>
        <w:br/>
        <w:br/>
        <w:t>cd ../server</w:t>
        <w:br/>
        <w:t>npm install</w:t>
        <w:br/>
        <w:br/>
        <w:t># Create .env in server:</w:t>
        <w:br/>
        <w:t>MONGO_URI=your_mongodb_connection_string</w:t>
        <w:br/>
        <w:t>JWT_SECRET=your_jwt_secret</w:t>
        <w:br/>
        <w:t>PORT=5000</w:t>
        <w:br/>
        <w:t>```</w:t>
      </w:r>
    </w:p>
    <w:p>
      <w:pPr>
        <w:pStyle w:val="Heading1"/>
      </w:pPr>
      <w:r>
        <w:t>5. Folder Structure</w:t>
      </w:r>
    </w:p>
    <w:p>
      <w:r>
        <w:t>• Client:</w:t>
        <w:br/>
        <w:t>/client</w:t>
        <w:br/>
        <w:t xml:space="preserve">  ├── src</w:t>
        <w:br/>
        <w:t xml:space="preserve">  │   ├── components/</w:t>
        <w:br/>
        <w:t xml:space="preserve">  │   ├── pages/</w:t>
        <w:br/>
        <w:t xml:space="preserve">  │   ├── App.js</w:t>
        <w:br/>
        <w:t xml:space="preserve">  │   └── index.js</w:t>
      </w:r>
    </w:p>
    <w:p>
      <w:r>
        <w:t>• Server:</w:t>
        <w:br/>
        <w:t>/server</w:t>
        <w:br/>
        <w:t xml:space="preserve">  ├── controllers/</w:t>
        <w:br/>
        <w:t xml:space="preserve">  ├── models/</w:t>
        <w:br/>
        <w:t xml:space="preserve">  ├── routes/</w:t>
        <w:br/>
        <w:t xml:space="preserve">  ├── middleware/</w:t>
        <w:br/>
        <w:t xml:space="preserve">  ├── server.js</w:t>
      </w:r>
    </w:p>
    <w:p>
      <w:pPr>
        <w:pStyle w:val="Heading1"/>
      </w:pPr>
      <w:r>
        <w:t>6. Running the Application</w:t>
      </w:r>
    </w:p>
    <w:p>
      <w:r>
        <w:t>• Frontend:</w:t>
        <w:br/>
        <w:t>```bash</w:t>
        <w:br/>
        <w:t>cd client</w:t>
        <w:br/>
        <w:t>npm start</w:t>
        <w:br/>
        <w:t>```</w:t>
      </w:r>
    </w:p>
    <w:p>
      <w:r>
        <w:t>• Backend:</w:t>
        <w:br/>
        <w:t>```bash</w:t>
        <w:br/>
        <w:t>cd server</w:t>
        <w:br/>
        <w:t>npm start</w:t>
        <w:br/>
        <w:t>```</w:t>
      </w:r>
    </w:p>
    <w:p>
      <w:pPr>
        <w:pStyle w:val="Heading1"/>
      </w:pPr>
      <w:r>
        <w:t>7. API Documentation</w:t>
      </w:r>
    </w:p>
    <w:p>
      <w:r>
        <w:t>Sample Endpoints:</w:t>
      </w:r>
    </w:p>
    <w:p>
      <w:r>
        <w:t>POST /api/users/register - Register a user</w:t>
        <w:br/>
        <w:t>POST /api/users/login - Login</w:t>
        <w:br/>
        <w:t>GET /api/complaints - Fetch complaints</w:t>
        <w:br/>
        <w:t>POST /api/complaints - Submit complaint</w:t>
        <w:br/>
        <w:t>PUT /api/complaints/:id/status - Update status</w:t>
      </w:r>
    </w:p>
    <w:p>
      <w:pPr>
        <w:pStyle w:val="Heading1"/>
      </w:pPr>
      <w:r>
        <w:t>8. Authentication</w:t>
      </w:r>
    </w:p>
    <w:p>
      <w:r>
        <w:t>Authentication is handled using JWT tokens. Middleware protects routes and validates user sessions.</w:t>
      </w:r>
    </w:p>
    <w:p>
      <w:pPr>
        <w:pStyle w:val="Heading1"/>
      </w:pPr>
      <w:r>
        <w:t>9. User Interface</w:t>
      </w:r>
    </w:p>
    <w:p>
      <w:r>
        <w:t>Screenshots of major UI pages:</w:t>
      </w:r>
    </w:p>
    <w:p>
      <w:r>
        <w:drawing>
          <wp:inline xmlns:a="http://schemas.openxmlformats.org/drawingml/2006/main" xmlns:pic="http://schemas.openxmlformats.org/drawingml/2006/picture">
            <wp:extent cx="4572000" cy="22229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27 1024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297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22096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27 1025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096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22415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27 10275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415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22054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27 1028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054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23030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27 10292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030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10. Testing</w:t>
      </w:r>
    </w:p>
    <w:p>
      <w:r>
        <w:t>Testing was done manually and using tools like Postman for API testing.</w:t>
      </w:r>
    </w:p>
    <w:p>
      <w:pPr>
        <w:pStyle w:val="Heading1"/>
      </w:pPr>
      <w:r>
        <w:t>11. Screenshots or Demo</w:t>
      </w:r>
    </w:p>
    <w:p>
      <w:r>
        <w:t>Demo link: [Add if hosted]</w:t>
      </w:r>
    </w:p>
    <w:p>
      <w:pPr>
        <w:pStyle w:val="Heading1"/>
      </w:pPr>
      <w:r>
        <w:t>12. Known Issues</w:t>
      </w:r>
    </w:p>
    <w:p>
      <w:r>
        <w:t>- Form reset issues</w:t>
        <w:br/>
        <w:t>- Missing pagination on list view</w:t>
        <w:br/>
        <w:t>- Occasional email delay</w:t>
      </w:r>
    </w:p>
    <w:p>
      <w:pPr>
        <w:pStyle w:val="Heading1"/>
      </w:pPr>
      <w:r>
        <w:t>13. Future Enhancements</w:t>
      </w:r>
    </w:p>
    <w:p>
      <w:r>
        <w:t>- Add file upload support</w:t>
        <w:br/>
        <w:t>- Enable real-time chat</w:t>
        <w:br/>
        <w:t>- Role-based access improvements</w:t>
        <w:br/>
        <w:t>- Push notification integration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